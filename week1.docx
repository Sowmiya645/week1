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19480" w14:textId="77777777" w:rsidR="00287BC6" w:rsidRPr="006A617E" w:rsidRDefault="00576A33">
      <w:pPr>
        <w:pStyle w:val="Title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6A617E">
        <w:rPr>
          <w:rFonts w:ascii="Times New Roman" w:hAnsi="Times New Roman" w:cs="Times New Roman"/>
          <w:b/>
          <w:bCs/>
          <w:color w:val="auto"/>
          <w:sz w:val="48"/>
          <w:szCs w:val="48"/>
        </w:rPr>
        <w:t>Crop and Fertiliser Recommendation System using Machine Learning</w:t>
      </w:r>
    </w:p>
    <w:p w14:paraId="6F0AD81A" w14:textId="77777777" w:rsidR="00287BC6" w:rsidRPr="006A617E" w:rsidRDefault="00576A33">
      <w:pPr>
        <w:pStyle w:val="Heading1"/>
        <w:rPr>
          <w:rFonts w:ascii="Times New Roman" w:hAnsi="Times New Roman" w:cs="Times New Roman"/>
          <w:color w:val="auto"/>
        </w:rPr>
      </w:pPr>
      <w:r w:rsidRPr="006A617E">
        <w:rPr>
          <w:rFonts w:ascii="Times New Roman" w:hAnsi="Times New Roman" w:cs="Times New Roman"/>
          <w:color w:val="auto"/>
        </w:rPr>
        <w:t>What is ML (Machine Learning)?</w:t>
      </w:r>
    </w:p>
    <w:p w14:paraId="0E1142FA" w14:textId="77777777" w:rsidR="00287BC6" w:rsidRPr="006A617E" w:rsidRDefault="00576A33">
      <w:pPr>
        <w:rPr>
          <w:rFonts w:ascii="Times New Roman" w:hAnsi="Times New Roman" w:cs="Times New Roman"/>
        </w:rPr>
      </w:pPr>
      <w:r w:rsidRPr="006A617E">
        <w:rPr>
          <w:rFonts w:ascii="Times New Roman" w:hAnsi="Times New Roman" w:cs="Times New Roman"/>
        </w:rPr>
        <w:t xml:space="preserve">Machine Learning (ML) is a subset of Artificial Intelligence (AI) that enables systems to learn from data and improve their performance over time </w:t>
      </w:r>
      <w:r w:rsidRPr="006A617E">
        <w:rPr>
          <w:rFonts w:ascii="Times New Roman" w:hAnsi="Times New Roman" w:cs="Times New Roman"/>
        </w:rPr>
        <w:t>without being explicitly programmed. ML algorithms analyze historical data to predict outcomes or identify patterns.</w:t>
      </w:r>
    </w:p>
    <w:p w14:paraId="47432917" w14:textId="77777777" w:rsidR="00287BC6" w:rsidRPr="006A617E" w:rsidRDefault="00576A33">
      <w:pPr>
        <w:pStyle w:val="Heading1"/>
        <w:rPr>
          <w:rFonts w:ascii="Times New Roman" w:hAnsi="Times New Roman" w:cs="Times New Roman"/>
          <w:color w:val="auto"/>
        </w:rPr>
      </w:pPr>
      <w:r w:rsidRPr="006A617E">
        <w:rPr>
          <w:rFonts w:ascii="Times New Roman" w:hAnsi="Times New Roman" w:cs="Times New Roman"/>
          <w:color w:val="auto"/>
        </w:rPr>
        <w:t>What is Supervised ML Algorithm?</w:t>
      </w:r>
    </w:p>
    <w:p w14:paraId="768C4100" w14:textId="77777777" w:rsidR="00287BC6" w:rsidRPr="006A617E" w:rsidRDefault="00576A33">
      <w:pPr>
        <w:rPr>
          <w:rFonts w:ascii="Times New Roman" w:hAnsi="Times New Roman" w:cs="Times New Roman"/>
        </w:rPr>
      </w:pPr>
      <w:r w:rsidRPr="006A617E">
        <w:rPr>
          <w:rFonts w:ascii="Times New Roman" w:hAnsi="Times New Roman" w:cs="Times New Roman"/>
        </w:rPr>
        <w:t>Supervised Learning is a type of machine learning where the model is trained on labeled data. In this approach, the algorithm learns from input-output pairs so it can predict the output for new, unseen data. Examples include:</w:t>
      </w:r>
      <w:r w:rsidRPr="006A617E">
        <w:rPr>
          <w:rFonts w:ascii="Times New Roman" w:hAnsi="Times New Roman" w:cs="Times New Roman"/>
        </w:rPr>
        <w:br/>
        <w:t>- Linear Regression</w:t>
      </w:r>
      <w:r w:rsidRPr="006A617E">
        <w:rPr>
          <w:rFonts w:ascii="Times New Roman" w:hAnsi="Times New Roman" w:cs="Times New Roman"/>
        </w:rPr>
        <w:br/>
        <w:t>- Decision Trees</w:t>
      </w:r>
      <w:r w:rsidRPr="006A617E">
        <w:rPr>
          <w:rFonts w:ascii="Times New Roman" w:hAnsi="Times New Roman" w:cs="Times New Roman"/>
        </w:rPr>
        <w:br/>
        <w:t>- Support Vector Machines</w:t>
      </w:r>
      <w:r w:rsidRPr="006A617E">
        <w:rPr>
          <w:rFonts w:ascii="Times New Roman" w:hAnsi="Times New Roman" w:cs="Times New Roman"/>
        </w:rPr>
        <w:br/>
        <w:t>- K-Nearest Neighbors</w:t>
      </w:r>
    </w:p>
    <w:p w14:paraId="7DA6A18B" w14:textId="77777777" w:rsidR="00287BC6" w:rsidRPr="006A617E" w:rsidRDefault="00576A33">
      <w:pPr>
        <w:pStyle w:val="Heading1"/>
        <w:rPr>
          <w:rFonts w:ascii="Times New Roman" w:hAnsi="Times New Roman" w:cs="Times New Roman"/>
          <w:color w:val="auto"/>
        </w:rPr>
      </w:pPr>
      <w:r w:rsidRPr="006A617E">
        <w:rPr>
          <w:rFonts w:ascii="Times New Roman" w:hAnsi="Times New Roman" w:cs="Times New Roman"/>
          <w:color w:val="auto"/>
        </w:rPr>
        <w:t>What is Regression and Classification?</w:t>
      </w:r>
    </w:p>
    <w:p w14:paraId="7C905E22" w14:textId="77777777" w:rsidR="00287BC6" w:rsidRPr="006A617E" w:rsidRDefault="00576A33">
      <w:pPr>
        <w:rPr>
          <w:rFonts w:ascii="Times New Roman" w:hAnsi="Times New Roman" w:cs="Times New Roman"/>
        </w:rPr>
      </w:pPr>
      <w:r w:rsidRPr="006A617E">
        <w:rPr>
          <w:rFonts w:ascii="Times New Roman" w:hAnsi="Times New Roman" w:cs="Times New Roman"/>
        </w:rPr>
        <w:t>Regression: A supervised learning technique used to predict continuous values. Example: Predicting house prices or temperature.</w:t>
      </w:r>
      <w:r w:rsidRPr="006A617E">
        <w:rPr>
          <w:rFonts w:ascii="Times New Roman" w:hAnsi="Times New Roman" w:cs="Times New Roman"/>
        </w:rPr>
        <w:br/>
        <w:t>Classification: A supervised learning technique used to predict categorical outcomes. Example: Spam detection (Spam/Not Spam), disease diagnosis (Positive/Negative).</w:t>
      </w:r>
    </w:p>
    <w:sectPr w:rsidR="00287BC6" w:rsidRPr="006A617E" w:rsidSect="006A617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7729595">
    <w:abstractNumId w:val="8"/>
  </w:num>
  <w:num w:numId="2" w16cid:durableId="1995714264">
    <w:abstractNumId w:val="6"/>
  </w:num>
  <w:num w:numId="3" w16cid:durableId="1318918447">
    <w:abstractNumId w:val="5"/>
  </w:num>
  <w:num w:numId="4" w16cid:durableId="1455782221">
    <w:abstractNumId w:val="4"/>
  </w:num>
  <w:num w:numId="5" w16cid:durableId="1006858800">
    <w:abstractNumId w:val="7"/>
  </w:num>
  <w:num w:numId="6" w16cid:durableId="1363363893">
    <w:abstractNumId w:val="3"/>
  </w:num>
  <w:num w:numId="7" w16cid:durableId="1836409178">
    <w:abstractNumId w:val="2"/>
  </w:num>
  <w:num w:numId="8" w16cid:durableId="943879299">
    <w:abstractNumId w:val="1"/>
  </w:num>
  <w:num w:numId="9" w16cid:durableId="126939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BC6"/>
    <w:rsid w:val="0029639D"/>
    <w:rsid w:val="00326F90"/>
    <w:rsid w:val="00576A33"/>
    <w:rsid w:val="006A617E"/>
    <w:rsid w:val="009522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4682E"/>
  <w14:defaultImageDpi w14:val="300"/>
  <w15:docId w15:val="{AE2684F0-00CA-45DA-B937-F5874CD7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Sowmiya Arunachalam</cp:lastModifiedBy>
  <cp:revision>2</cp:revision>
  <dcterms:created xsi:type="dcterms:W3CDTF">2025-05-02T14:04:00Z</dcterms:created>
  <dcterms:modified xsi:type="dcterms:W3CDTF">2025-05-02T14:04:00Z</dcterms:modified>
  <cp:category/>
</cp:coreProperties>
</file>